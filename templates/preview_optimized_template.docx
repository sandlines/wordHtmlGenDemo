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{{city_logo}}</w:t>
      </w:r>
    </w:p>
    <w:p>
      <w:pPr>
        <w:jc w:val="center"/>
      </w:pPr>
      <w:r>
        <w:rPr>
          <w:rFonts w:ascii="Times New Roman" w:hAnsi="Times New Roman"/>
          <w:b/>
          <w:sz w:val="36"/>
        </w:rPr>
        <w:t>{{city_name}}</w:t>
      </w:r>
    </w:p>
    <w:p>
      <w:pPr>
        <w:jc w:val="center"/>
      </w:pPr>
      <w:r>
        <w:rPr>
          <w:rFonts w:ascii="Times New Roman" w:hAnsi="Times New Roman"/>
          <w:b/>
          <w:sz w:val="28"/>
        </w:rPr>
        <w:t>{{meeting_type}} Meeting</w:t>
      </w:r>
    </w:p>
    <w:p/>
    <w:p>
      <w:pPr>
        <w:jc w:val="center"/>
      </w:pPr>
      <w:r>
        <w:rPr>
          <w:rFonts w:ascii="Times New Roman" w:hAnsi="Times New Roman"/>
          <w:sz w:val="24"/>
        </w:rPr>
        <w:t>{{location.address}}</w:t>
      </w:r>
      <w:r>
        <w:br/>
      </w:r>
      <w:r>
        <w:rPr>
          <w:rFonts w:ascii="Times New Roman" w:hAnsi="Times New Roman"/>
          <w:sz w:val="24"/>
        </w:rPr>
        <w:t>{{meeting_date}}</w:t>
      </w:r>
      <w:r>
        <w:br/>
      </w:r>
      <w:r>
        <w:rPr>
          <w:rFonts w:ascii="Times New Roman" w:hAnsi="Times New Roman"/>
          <w:sz w:val="24"/>
        </w:rPr>
        <w:t>Special Session: {{special_time}}</w:t>
      </w:r>
      <w:r>
        <w:br/>
      </w:r>
      <w:r>
        <w:rPr>
          <w:rFonts w:ascii="Times New Roman" w:hAnsi="Times New Roman"/>
          <w:sz w:val="24"/>
        </w:rPr>
        <w:t>Regular Session: {{regular_time}}</w:t>
      </w:r>
    </w:p>
    <w:p/>
    <w:p>
      <w:pPr>
        <w:jc w:val="center"/>
      </w:pPr>
      <w:r>
        <w:rPr>
          <w:rFonts w:ascii="Times New Roman" w:hAnsi="Times New Roman"/>
          <w:b/>
          <w:sz w:val="24"/>
        </w:rPr>
        <w:t>ZOOM MEETING INFORMATION</w:t>
      </w:r>
      <w:r>
        <w:br/>
      </w:r>
      <w:r>
        <w:rPr>
          <w:rFonts w:ascii="Times New Roman" w:hAnsi="Times New Roman"/>
          <w:sz w:val="22"/>
        </w:rPr>
        <w:t>Join via Zoom: {{zoom.url}}</w:t>
      </w:r>
      <w:r>
        <w:br/>
      </w:r>
      <w:r>
        <w:rPr>
          <w:rFonts w:ascii="Times New Roman" w:hAnsi="Times New Roman"/>
          <w:sz w:val="22"/>
        </w:rPr>
        <w:t>Passcode: {{zoom.passcode}}</w:t>
      </w:r>
      <w:r>
        <w:br/>
      </w:r>
      <w:r>
        <w:rPr>
          <w:rFonts w:ascii="Times New Roman" w:hAnsi="Times New Roman"/>
          <w:sz w:val="22"/>
        </w:rPr>
        <w:t>Phone: {{zoom.phone_list}}</w:t>
      </w:r>
    </w:p>
    <w:p/>
    <w:p>
      <w:pPr>
        <w:jc w:val="center"/>
      </w:pPr>
      <w:r>
        <w:rPr>
          <w:rFonts w:ascii="Times New Roman" w:hAnsi="Times New Roman"/>
          <w:b/>
          <w:sz w:val="32"/>
          <w:u w:val="single"/>
        </w:rPr>
        <w:t>AGENDA</w:t>
      </w:r>
    </w:p>
    <w:p/>
    <w:p>
      <w:r>
        <w:rPr>
          <w:rFonts w:ascii="Times New Roman" w:hAnsi="Times New Roman"/>
          <w:sz w:val="24"/>
        </w:rPr>
        <w:t>{{agenda_content}}</w:t>
      </w:r>
    </w:p>
    <w:p/>
    <w:p>
      <w:r>
        <w:rPr>
          <w:rFonts w:ascii="Times New Roman" w:hAnsi="Times New Roman"/>
          <w:b/>
          <w:sz w:val="24"/>
          <w:u w:val="single"/>
        </w:rPr>
        <w:t>QUESTIONS</w:t>
      </w:r>
      <w:r>
        <w:br/>
      </w:r>
      <w:r>
        <w:rPr>
          <w:rFonts w:ascii="Times New Roman" w:hAnsi="Times New Roman"/>
          <w:sz w:val="22"/>
        </w:rPr>
        <w:t>Questions regarding this agenda may be directed to:</w:t>
      </w:r>
      <w:r>
        <w:br/>
      </w:r>
      <w:r>
        <w:rPr>
          <w:rFonts w:ascii="Times New Roman" w:hAnsi="Times New Roman"/>
          <w:sz w:val="22"/>
        </w:rPr>
        <w:t>{{lead_department.name}}</w:t>
      </w:r>
      <w:r>
        <w:br/>
      </w:r>
      <w:r>
        <w:rPr>
          <w:rFonts w:ascii="Times New Roman" w:hAnsi="Times New Roman"/>
          <w:sz w:val="22"/>
        </w:rPr>
        <w:t>{{lead_department.address}}</w:t>
      </w:r>
      <w:r>
        <w:br/>
      </w:r>
      <w:r>
        <w:rPr>
          <w:rFonts w:ascii="Times New Roman" w:hAnsi="Times New Roman"/>
          <w:sz w:val="22"/>
        </w:rPr>
        <w:t>Phone: {{lead_department.phone}}</w:t>
      </w:r>
      <w:r>
        <w:br/>
      </w:r>
      <w:r>
        <w:rPr>
          <w:rFonts w:ascii="Times New Roman" w:hAnsi="Times New Roman"/>
          <w:sz w:val="22"/>
        </w:rPr>
        <w:t>Email: {{lead_department.email}}</w:t>
      </w:r>
    </w:p>
    <w:p/>
    <w:p>
      <w:r>
        <w:rPr>
          <w:rFonts w:ascii="Times New Roman" w:hAnsi="Times New Roman"/>
          <w:b/>
          <w:sz w:val="24"/>
          <w:u w:val="single"/>
        </w:rPr>
        <w:t>CITY COUNCIL</w:t>
      </w:r>
      <w:r>
        <w:br/>
      </w:r>
      <w:r>
        <w:rPr>
          <w:rFonts w:ascii="Times New Roman" w:hAnsi="Times New Roman"/>
          <w:sz w:val="22"/>
        </w:rPr>
        <w:t>{{council_list}}</w:t>
      </w:r>
    </w:p>
    <w:p/>
    <w:p>
      <w:r>
        <w:rPr>
          <w:rFonts w:ascii="Times New Roman" w:hAnsi="Times New Roman"/>
          <w:b/>
          <w:sz w:val="24"/>
          <w:u w:val="single"/>
        </w:rPr>
        <w:t>STAFF</w:t>
      </w:r>
      <w:r>
        <w:br/>
      </w:r>
      <w:r>
        <w:rPr>
          <w:rFonts w:ascii="Times New Roman" w:hAnsi="Times New Roman"/>
          <w:sz w:val="22"/>
        </w:rPr>
        <w:t>{{staff_list}}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